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0BD4" w14:textId="77777777" w:rsidR="00BE6D9D" w:rsidRPr="00651267" w:rsidRDefault="00000000" w:rsidP="00651267">
      <w:pPr>
        <w:pStyle w:val="Title"/>
        <w:jc w:val="center"/>
        <w:rPr>
          <w:sz w:val="44"/>
          <w:szCs w:val="44"/>
        </w:rPr>
      </w:pPr>
      <w:r w:rsidRPr="00651267">
        <w:rPr>
          <w:sz w:val="44"/>
          <w:szCs w:val="44"/>
          <w:highlight w:val="yellow"/>
        </w:rPr>
        <w:t>30 Most Important System Design Concepts</w:t>
      </w:r>
    </w:p>
    <w:p w14:paraId="35857C96" w14:textId="77777777" w:rsidR="00BE6D9D" w:rsidRDefault="00000000">
      <w:pPr>
        <w:pStyle w:val="IntenseQuote"/>
      </w:pPr>
      <w:r>
        <w:t>Curated by: Priya Bagde</w:t>
      </w:r>
    </w:p>
    <w:p w14:paraId="5D0965A6" w14:textId="77777777" w:rsidR="00BE6D9D" w:rsidRDefault="00000000">
      <w:pPr>
        <w:pStyle w:val="Heading2"/>
      </w:pPr>
      <w:r>
        <w:t>1. Client-Server Architecture</w:t>
      </w:r>
    </w:p>
    <w:p w14:paraId="4C8D855E" w14:textId="77777777" w:rsidR="00BE6D9D" w:rsidRDefault="00000000">
      <w:pPr>
        <w:pStyle w:val="BodyText"/>
      </w:pPr>
      <w:r>
        <w:t>A model where the client requests resources and the server provides them.</w:t>
      </w:r>
    </w:p>
    <w:p w14:paraId="6C424ED9" w14:textId="62912081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ordering food at a restaurant—customer (client) orders, waiter (server) serves the meal. The client doesn’t cook the food, just requests and receives it.</w:t>
      </w:r>
    </w:p>
    <w:p w14:paraId="46D7C3A8" w14:textId="77777777" w:rsidR="00BE6D9D" w:rsidRDefault="00000000">
      <w:pPr>
        <w:pStyle w:val="Heading2"/>
      </w:pPr>
      <w:r>
        <w:t>2. IP Address</w:t>
      </w:r>
    </w:p>
    <w:p w14:paraId="5E79E25D" w14:textId="77777777" w:rsidR="00BE6D9D" w:rsidRDefault="00000000">
      <w:pPr>
        <w:pStyle w:val="BodyText"/>
      </w:pPr>
      <w:r>
        <w:t>A unique identifier for a device on a network.</w:t>
      </w:r>
    </w:p>
    <w:p w14:paraId="04EDFDEE" w14:textId="293B1327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Think of it as your home address used to receive letters or packages. Each device on the internet needs an address to send and receive data.</w:t>
      </w:r>
    </w:p>
    <w:p w14:paraId="39333567" w14:textId="77777777" w:rsidR="00BE6D9D" w:rsidRDefault="00000000">
      <w:pPr>
        <w:pStyle w:val="Heading2"/>
      </w:pPr>
      <w:r>
        <w:t>3. DNS</w:t>
      </w:r>
    </w:p>
    <w:p w14:paraId="7C94951E" w14:textId="77777777" w:rsidR="00BE6D9D" w:rsidRDefault="00000000">
      <w:pPr>
        <w:pStyle w:val="BodyText"/>
      </w:pPr>
      <w:r>
        <w:t>Converts domain names into IP addresses.</w:t>
      </w:r>
    </w:p>
    <w:p w14:paraId="6B29A4E5" w14:textId="5FD7FCF8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phonebook that translates names (like "Mom") into phone numbers. You type "google.com", DNS finds its actual IP to connect you.</w:t>
      </w:r>
    </w:p>
    <w:p w14:paraId="37A7CEEB" w14:textId="77777777" w:rsidR="00BE6D9D" w:rsidRDefault="00000000">
      <w:pPr>
        <w:pStyle w:val="Heading2"/>
      </w:pPr>
      <w:r>
        <w:t>4. Proxy / Reverse Proxy</w:t>
      </w:r>
    </w:p>
    <w:p w14:paraId="3BB9CC3D" w14:textId="77777777" w:rsidR="00BE6D9D" w:rsidRDefault="00000000">
      <w:pPr>
        <w:pStyle w:val="BodyText"/>
      </w:pPr>
      <w:r>
        <w:t>Intermediaries that forward requests and responses between client and server.</w:t>
      </w:r>
    </w:p>
    <w:p w14:paraId="61DD02D8" w14:textId="221299A3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A receptionist that forwards your call to the right department. Reverse proxy is like a security guard checking calls before letting them through.</w:t>
      </w:r>
    </w:p>
    <w:p w14:paraId="76C30BA1" w14:textId="77777777" w:rsidR="00BE6D9D" w:rsidRDefault="00000000">
      <w:pPr>
        <w:pStyle w:val="Heading2"/>
      </w:pPr>
      <w:r>
        <w:t>5. Latency</w:t>
      </w:r>
    </w:p>
    <w:p w14:paraId="33A226A9" w14:textId="77777777" w:rsidR="00BE6D9D" w:rsidRDefault="00000000">
      <w:pPr>
        <w:pStyle w:val="BodyText"/>
      </w:pPr>
      <w:r>
        <w:t>The time delay between request and response.</w:t>
      </w:r>
    </w:p>
    <w:p w14:paraId="6EB1EEF1" w14:textId="1F6B7C86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the time between ordering a pizza and it being delivered. Lower latency means faster response, just like faster pizza delivery.</w:t>
      </w:r>
    </w:p>
    <w:p w14:paraId="3B2893AE" w14:textId="77777777" w:rsidR="00BE6D9D" w:rsidRDefault="00000000">
      <w:pPr>
        <w:pStyle w:val="Heading2"/>
      </w:pPr>
      <w:r>
        <w:lastRenderedPageBreak/>
        <w:t>6. HTTP/HTTPS</w:t>
      </w:r>
    </w:p>
    <w:p w14:paraId="1EB64511" w14:textId="77777777" w:rsidR="00BE6D9D" w:rsidRDefault="00000000">
      <w:pPr>
        <w:pStyle w:val="BodyText"/>
      </w:pPr>
      <w:r>
        <w:t>Protocols used for communication over the web, HTTPS adds encryption.</w:t>
      </w:r>
    </w:p>
    <w:p w14:paraId="51846242" w14:textId="5FA6FCAA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HTTP is like sending a postcard (anyone can read it), HTTPS is like a sealed envelope. HTTPS ensures secure and private communication.</w:t>
      </w:r>
    </w:p>
    <w:p w14:paraId="5EBA69F2" w14:textId="77777777" w:rsidR="00BE6D9D" w:rsidRDefault="00000000">
      <w:pPr>
        <w:pStyle w:val="Heading2"/>
      </w:pPr>
      <w:r>
        <w:t>7. APIs</w:t>
      </w:r>
    </w:p>
    <w:p w14:paraId="307F5F4D" w14:textId="77777777" w:rsidR="00BE6D9D" w:rsidRDefault="00000000">
      <w:pPr>
        <w:pStyle w:val="BodyText"/>
      </w:pPr>
      <w:r>
        <w:t>Interfaces that allow software to communicate.</w:t>
      </w:r>
    </w:p>
    <w:p w14:paraId="2177E684" w14:textId="110DA54A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waiter taking your order and bringing it to the kitchen. You don’t need to know how the kitchen works—just use the menu (API).</w:t>
      </w:r>
    </w:p>
    <w:p w14:paraId="0FD30BC1" w14:textId="77777777" w:rsidR="00BE6D9D" w:rsidRDefault="00000000">
      <w:pPr>
        <w:pStyle w:val="Heading2"/>
      </w:pPr>
      <w:r>
        <w:t>8. REST API</w:t>
      </w:r>
    </w:p>
    <w:p w14:paraId="2E76AEA0" w14:textId="77777777" w:rsidR="00BE6D9D" w:rsidRDefault="00000000">
      <w:pPr>
        <w:pStyle w:val="BodyText"/>
      </w:pPr>
      <w:r>
        <w:t>An architectural style for stateless, cacheable client-server communication.</w:t>
      </w:r>
    </w:p>
    <w:p w14:paraId="1A15FCDB" w14:textId="0BD54F03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ordering food where each request is complete and independent (e.g., “1 pizza to this table”). No need to remember previous orders.</w:t>
      </w:r>
    </w:p>
    <w:p w14:paraId="58921108" w14:textId="77777777" w:rsidR="00BE6D9D" w:rsidRDefault="00000000">
      <w:pPr>
        <w:pStyle w:val="Heading2"/>
      </w:pPr>
      <w:r>
        <w:t>9. GraphQL</w:t>
      </w:r>
    </w:p>
    <w:p w14:paraId="76A457F0" w14:textId="77777777" w:rsidR="00BE6D9D" w:rsidRDefault="00000000">
      <w:pPr>
        <w:pStyle w:val="BodyText"/>
      </w:pPr>
      <w:r>
        <w:t>A query language for APIs that allows clients to request specific data.</w:t>
      </w:r>
    </w:p>
    <w:p w14:paraId="19CE91F1" w14:textId="19C2DCB2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building your custom burger instead of ordering a fixed menu. You get exactly what you want—nothing more, nothing less.</w:t>
      </w:r>
    </w:p>
    <w:p w14:paraId="24C198DA" w14:textId="77777777" w:rsidR="00BE6D9D" w:rsidRDefault="00000000">
      <w:pPr>
        <w:pStyle w:val="Heading2"/>
      </w:pPr>
      <w:r>
        <w:t>10. Databases</w:t>
      </w:r>
    </w:p>
    <w:p w14:paraId="3211B5EB" w14:textId="77777777" w:rsidR="00BE6D9D" w:rsidRDefault="00000000">
      <w:pPr>
        <w:pStyle w:val="BodyText"/>
      </w:pPr>
      <w:r>
        <w:t>Systems used to store and manage data.</w:t>
      </w:r>
    </w:p>
    <w:p w14:paraId="6C7CC03A" w14:textId="0BBD0ABC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library storing books where each book is indexed and searchable. You can read, write, and organize information efficiently.</w:t>
      </w:r>
    </w:p>
    <w:p w14:paraId="08E75255" w14:textId="77777777" w:rsidR="00BE6D9D" w:rsidRDefault="00000000">
      <w:pPr>
        <w:pStyle w:val="Heading2"/>
      </w:pPr>
      <w:r>
        <w:t>11. SQL vs NoSQL</w:t>
      </w:r>
    </w:p>
    <w:p w14:paraId="2D4E31AA" w14:textId="77777777" w:rsidR="00BE6D9D" w:rsidRDefault="00000000">
      <w:pPr>
        <w:pStyle w:val="BodyText"/>
      </w:pPr>
      <w:r>
        <w:t>SQL uses structured schema; NoSQL supports flexible and scalable data storage.</w:t>
      </w:r>
    </w:p>
    <w:p w14:paraId="2BD415BC" w14:textId="49CF44E0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SQL is like a well-organized school with fixed subjects and schedules; NoSQL is like a flexible workshop. Use SQL for structured data, NoSQL for dynamic or large-scale unstructured data.</w:t>
      </w:r>
    </w:p>
    <w:p w14:paraId="02529203" w14:textId="77777777" w:rsidR="00BE6D9D" w:rsidRDefault="00000000">
      <w:pPr>
        <w:pStyle w:val="Heading2"/>
      </w:pPr>
      <w:r>
        <w:lastRenderedPageBreak/>
        <w:t>12. Vertical Scaling</w:t>
      </w:r>
    </w:p>
    <w:p w14:paraId="34B81FDC" w14:textId="77777777" w:rsidR="00BE6D9D" w:rsidRDefault="00000000">
      <w:pPr>
        <w:pStyle w:val="BodyText"/>
      </w:pPr>
      <w:r>
        <w:t>Increasing a single server’s capacity.</w:t>
      </w:r>
    </w:p>
    <w:p w14:paraId="16AAF931" w14:textId="1373D647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upgrading your computer with more RAM and CPU. It improves performance but has a limit.</w:t>
      </w:r>
    </w:p>
    <w:p w14:paraId="3826951B" w14:textId="77777777" w:rsidR="00BE6D9D" w:rsidRDefault="00000000">
      <w:pPr>
        <w:pStyle w:val="Heading2"/>
      </w:pPr>
      <w:r>
        <w:t>13. Horizontal Scaling</w:t>
      </w:r>
    </w:p>
    <w:p w14:paraId="3B331183" w14:textId="77777777" w:rsidR="00BE6D9D" w:rsidRDefault="00000000">
      <w:pPr>
        <w:pStyle w:val="BodyText"/>
      </w:pPr>
      <w:r>
        <w:t>Adding more machines to distribute the load.</w:t>
      </w:r>
    </w:p>
    <w:p w14:paraId="3133AD3A" w14:textId="5E6709FF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hiring more chefs in a kitchen to serve more customers. Scales better for large systems.</w:t>
      </w:r>
    </w:p>
    <w:p w14:paraId="26894D5C" w14:textId="77777777" w:rsidR="00BE6D9D" w:rsidRDefault="00000000">
      <w:pPr>
        <w:pStyle w:val="Heading2"/>
      </w:pPr>
      <w:r>
        <w:t>14. Load Balancers</w:t>
      </w:r>
    </w:p>
    <w:p w14:paraId="7C697A3D" w14:textId="77777777" w:rsidR="00BE6D9D" w:rsidRDefault="00000000">
      <w:pPr>
        <w:pStyle w:val="BodyText"/>
      </w:pPr>
      <w:r>
        <w:t>Distribute incoming traffic across multiple servers.</w:t>
      </w:r>
    </w:p>
    <w:p w14:paraId="758382B9" w14:textId="79C1ED8A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traffic police officer directing vehicles to less busy roads. Ensures no server gets overwhelmed.</w:t>
      </w:r>
    </w:p>
    <w:p w14:paraId="513AEA1E" w14:textId="77777777" w:rsidR="00BE6D9D" w:rsidRDefault="00000000">
      <w:pPr>
        <w:pStyle w:val="Heading2"/>
      </w:pPr>
      <w:r>
        <w:t>15. Database Indexing</w:t>
      </w:r>
    </w:p>
    <w:p w14:paraId="5C3464ED" w14:textId="77777777" w:rsidR="00BE6D9D" w:rsidRDefault="00000000">
      <w:pPr>
        <w:pStyle w:val="BodyText"/>
      </w:pPr>
      <w:r>
        <w:t>Speeds up data retrieval by creating pointers to data.</w:t>
      </w:r>
    </w:p>
    <w:p w14:paraId="6110C4BE" w14:textId="0D57CC26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book index that helps you jump directly to the topic. Without it, you'd have to read every page.</w:t>
      </w:r>
    </w:p>
    <w:p w14:paraId="5B589566" w14:textId="77777777" w:rsidR="00BE6D9D" w:rsidRDefault="00000000">
      <w:pPr>
        <w:pStyle w:val="Heading2"/>
      </w:pPr>
      <w:r>
        <w:t>16. Replication</w:t>
      </w:r>
    </w:p>
    <w:p w14:paraId="706844DD" w14:textId="77777777" w:rsidR="00BE6D9D" w:rsidRDefault="00000000">
      <w:pPr>
        <w:pStyle w:val="BodyText"/>
      </w:pPr>
      <w:r>
        <w:t>Copying data across multiple servers for availability.</w:t>
      </w:r>
    </w:p>
    <w:p w14:paraId="6B26D82E" w14:textId="2CD9471D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having multiple copies of your keys—if you lose one, others still work. Helps with reliability and backups.</w:t>
      </w:r>
    </w:p>
    <w:p w14:paraId="4C404D54" w14:textId="77777777" w:rsidR="00BE6D9D" w:rsidRDefault="00000000">
      <w:pPr>
        <w:pStyle w:val="Heading2"/>
      </w:pPr>
      <w:r>
        <w:t>17. Sharding</w:t>
      </w:r>
    </w:p>
    <w:p w14:paraId="59E369A7" w14:textId="77777777" w:rsidR="00BE6D9D" w:rsidRDefault="00000000">
      <w:pPr>
        <w:pStyle w:val="BodyText"/>
      </w:pPr>
      <w:r>
        <w:t>Splitting a database into smaller parts for scalability.</w:t>
      </w:r>
    </w:p>
    <w:p w14:paraId="04591938" w14:textId="129CCDA9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splitting a huge phonebook by city or surname to manage better. Each shard handles a subset of the data.</w:t>
      </w:r>
    </w:p>
    <w:p w14:paraId="69291BE2" w14:textId="77777777" w:rsidR="00BE6D9D" w:rsidRDefault="00000000">
      <w:pPr>
        <w:pStyle w:val="Heading2"/>
      </w:pPr>
      <w:r>
        <w:t>18. Vertical Partitioning</w:t>
      </w:r>
    </w:p>
    <w:p w14:paraId="691FA330" w14:textId="77777777" w:rsidR="00BE6D9D" w:rsidRDefault="00000000">
      <w:pPr>
        <w:pStyle w:val="BodyText"/>
      </w:pPr>
      <w:r>
        <w:t>Splitting database columns into separate tables.</w:t>
      </w:r>
    </w:p>
    <w:p w14:paraId="7DC44C77" w14:textId="700DA30B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separating personal info and order history into different folders. Improves performance and maintainability.</w:t>
      </w:r>
    </w:p>
    <w:p w14:paraId="6EB65DE0" w14:textId="77777777" w:rsidR="00BE6D9D" w:rsidRDefault="00000000">
      <w:pPr>
        <w:pStyle w:val="Heading2"/>
      </w:pPr>
      <w:r>
        <w:lastRenderedPageBreak/>
        <w:t>19. Caching</w:t>
      </w:r>
    </w:p>
    <w:p w14:paraId="653C42E6" w14:textId="77777777" w:rsidR="00BE6D9D" w:rsidRDefault="00000000">
      <w:pPr>
        <w:pStyle w:val="BodyText"/>
      </w:pPr>
      <w:r>
        <w:t>Storing frequently accessed data in-memory to reduce latency.</w:t>
      </w:r>
    </w:p>
    <w:p w14:paraId="53DF5A61" w14:textId="43D4CDC2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saving your favorite contacts on speed dial. It avoids looking them up each time.</w:t>
      </w:r>
    </w:p>
    <w:p w14:paraId="3A9B1980" w14:textId="77777777" w:rsidR="00BE6D9D" w:rsidRDefault="00000000">
      <w:pPr>
        <w:pStyle w:val="Heading2"/>
      </w:pPr>
      <w:r>
        <w:t>20. Denormalization</w:t>
      </w:r>
    </w:p>
    <w:p w14:paraId="6B2E0A4E" w14:textId="77777777" w:rsidR="00BE6D9D" w:rsidRDefault="00000000">
      <w:pPr>
        <w:pStyle w:val="BodyText"/>
      </w:pPr>
      <w:r>
        <w:t>Combining tables to reduce joins and improve read performance.</w:t>
      </w:r>
    </w:p>
    <w:p w14:paraId="604E4520" w14:textId="03F1B8C8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copying your address on multiple forms to avoid checking a separate record. Speeds up reads, but increases data redundancy.</w:t>
      </w:r>
    </w:p>
    <w:p w14:paraId="35BEC0F4" w14:textId="77777777" w:rsidR="00BE6D9D" w:rsidRDefault="00000000">
      <w:pPr>
        <w:pStyle w:val="Heading2"/>
      </w:pPr>
      <w:r>
        <w:t>21. CAP Theorem</w:t>
      </w:r>
    </w:p>
    <w:p w14:paraId="71FD32CB" w14:textId="77777777" w:rsidR="00BE6D9D" w:rsidRDefault="00000000">
      <w:pPr>
        <w:pStyle w:val="BodyText"/>
      </w:pPr>
      <w:r>
        <w:t>Only two of Consistency, Availability, and Partition Tolerance can be guaranteed at once.</w:t>
      </w:r>
    </w:p>
    <w:p w14:paraId="19929401" w14:textId="244BC312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choosing between being fast, accurate, or resilient—you can only pick two. No system can perfectly achieve all three at once.</w:t>
      </w:r>
    </w:p>
    <w:p w14:paraId="2744A063" w14:textId="77777777" w:rsidR="00BE6D9D" w:rsidRDefault="00000000">
      <w:pPr>
        <w:pStyle w:val="Heading2"/>
      </w:pPr>
      <w:r>
        <w:t>22. Blob Storage</w:t>
      </w:r>
    </w:p>
    <w:p w14:paraId="0EC9CE62" w14:textId="77777777" w:rsidR="00BE6D9D" w:rsidRDefault="00000000">
      <w:pPr>
        <w:pStyle w:val="BodyText"/>
      </w:pPr>
      <w:r>
        <w:t>Stores unstructured data like images, videos, or files.</w:t>
      </w:r>
    </w:p>
    <w:p w14:paraId="6EFF45F6" w14:textId="2545083B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digital locker for dumping anything—PDFs, videos, backups. No strict format needed.</w:t>
      </w:r>
    </w:p>
    <w:p w14:paraId="522BEFB1" w14:textId="77777777" w:rsidR="00BE6D9D" w:rsidRDefault="00000000">
      <w:pPr>
        <w:pStyle w:val="Heading2"/>
      </w:pPr>
      <w:r>
        <w:t>23. CDN</w:t>
      </w:r>
    </w:p>
    <w:p w14:paraId="7A9746EB" w14:textId="77777777" w:rsidR="00BE6D9D" w:rsidRDefault="00000000">
      <w:pPr>
        <w:pStyle w:val="BodyText"/>
      </w:pPr>
      <w:r>
        <w:t>Distributes content geographically to reduce load time and latency.</w:t>
      </w:r>
    </w:p>
    <w:p w14:paraId="18889B9C" w14:textId="57355F55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storing popular products in local stores instead of shipping them from HQ. Delivers faster by being closer to users.</w:t>
      </w:r>
    </w:p>
    <w:p w14:paraId="4BC67B6D" w14:textId="77777777" w:rsidR="00BE6D9D" w:rsidRDefault="00000000">
      <w:pPr>
        <w:pStyle w:val="Heading2"/>
      </w:pPr>
      <w:r>
        <w:t>24. WebSockets</w:t>
      </w:r>
    </w:p>
    <w:p w14:paraId="1879D094" w14:textId="77777777" w:rsidR="00BE6D9D" w:rsidRDefault="00000000">
      <w:pPr>
        <w:pStyle w:val="BodyText"/>
      </w:pPr>
      <w:r>
        <w:t>Enables real-time, two-way communication between client and server.</w:t>
      </w:r>
    </w:p>
    <w:p w14:paraId="1443784A" w14:textId="01D66D1B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phone call where both people can talk anytime. Great for live chat, games, and notifications.</w:t>
      </w:r>
    </w:p>
    <w:p w14:paraId="7B6A5D09" w14:textId="77777777" w:rsidR="00BE6D9D" w:rsidRDefault="00000000">
      <w:pPr>
        <w:pStyle w:val="Heading2"/>
      </w:pPr>
      <w:r>
        <w:t>25. Webhooks</w:t>
      </w:r>
    </w:p>
    <w:p w14:paraId="3A801E47" w14:textId="77777777" w:rsidR="00BE6D9D" w:rsidRDefault="00000000">
      <w:pPr>
        <w:pStyle w:val="BodyText"/>
      </w:pPr>
      <w:r>
        <w:t>Allows services to send real-time data to other systems via HTTP.</w:t>
      </w:r>
    </w:p>
    <w:p w14:paraId="601654F2" w14:textId="7D7E8FA9" w:rsidR="00BE6D9D" w:rsidRDefault="00000000">
      <w:pPr>
        <w:pStyle w:val="IntenseQuote"/>
      </w:pPr>
      <w:r>
        <w:lastRenderedPageBreak/>
        <w:t xml:space="preserve">🔄 </w:t>
      </w:r>
      <w:r w:rsidR="00651267">
        <w:t>Example</w:t>
      </w:r>
      <w:r>
        <w:t>: Like receiving a text alert when your food order is ready. No need to keep checking manually.</w:t>
      </w:r>
    </w:p>
    <w:p w14:paraId="53C5A8DF" w14:textId="77777777" w:rsidR="00BE6D9D" w:rsidRDefault="00000000">
      <w:pPr>
        <w:pStyle w:val="Heading2"/>
      </w:pPr>
      <w:r>
        <w:t>26. Microservices</w:t>
      </w:r>
    </w:p>
    <w:p w14:paraId="60EC4E7F" w14:textId="77777777" w:rsidR="00BE6D9D" w:rsidRDefault="00000000">
      <w:pPr>
        <w:pStyle w:val="BodyText"/>
      </w:pPr>
      <w:r>
        <w:t>A software architecture where each service runs independently.</w:t>
      </w:r>
    </w:p>
    <w:p w14:paraId="648C5605" w14:textId="4DFD73D0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company with different departments (HR, sales, tech) working independently. Each service handles a specific function.</w:t>
      </w:r>
    </w:p>
    <w:p w14:paraId="76CCEFA1" w14:textId="77777777" w:rsidR="00BE6D9D" w:rsidRDefault="00000000">
      <w:pPr>
        <w:pStyle w:val="Heading2"/>
      </w:pPr>
      <w:r>
        <w:t>27. Message Queues</w:t>
      </w:r>
    </w:p>
    <w:p w14:paraId="2F11F052" w14:textId="77777777" w:rsidR="00BE6D9D" w:rsidRDefault="00000000">
      <w:pPr>
        <w:pStyle w:val="BodyText"/>
      </w:pPr>
      <w:r>
        <w:t>Allows asynchronous communication between services.</w:t>
      </w:r>
    </w:p>
    <w:p w14:paraId="5E3D44F1" w14:textId="2B39CC05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 xml:space="preserve">: Like a queue of notes passed between departments—each </w:t>
      </w:r>
      <w:proofErr w:type="gramStart"/>
      <w:r>
        <w:t>reads</w:t>
      </w:r>
      <w:proofErr w:type="gramEnd"/>
      <w:r>
        <w:t xml:space="preserve"> at its own pace. Ensures smooth processing without overloading.</w:t>
      </w:r>
    </w:p>
    <w:p w14:paraId="6F8AB281" w14:textId="77777777" w:rsidR="00BE6D9D" w:rsidRDefault="00000000">
      <w:pPr>
        <w:pStyle w:val="Heading2"/>
      </w:pPr>
      <w:r>
        <w:t>28. Rate Limiting</w:t>
      </w:r>
    </w:p>
    <w:p w14:paraId="36EF00B7" w14:textId="77777777" w:rsidR="00BE6D9D" w:rsidRDefault="00000000">
      <w:pPr>
        <w:pStyle w:val="BodyText"/>
      </w:pPr>
      <w:r>
        <w:t>Restricts the number of requests a client can make to prevent abuse.</w:t>
      </w:r>
    </w:p>
    <w:p w14:paraId="09FB3E15" w14:textId="42B00C61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allowing only 5 free samples per customer to avoid misuse. Protects system from spam or attacks.</w:t>
      </w:r>
    </w:p>
    <w:p w14:paraId="068957B1" w14:textId="77777777" w:rsidR="00BE6D9D" w:rsidRDefault="00000000">
      <w:pPr>
        <w:pStyle w:val="Heading2"/>
      </w:pPr>
      <w:r>
        <w:t>29. API Gateways</w:t>
      </w:r>
    </w:p>
    <w:p w14:paraId="5DF5CD48" w14:textId="77777777" w:rsidR="00BE6D9D" w:rsidRDefault="00000000">
      <w:pPr>
        <w:pStyle w:val="BodyText"/>
      </w:pPr>
      <w:r>
        <w:t>A single entry point for all API requests, handling routing, security, and more.</w:t>
      </w:r>
    </w:p>
    <w:p w14:paraId="39D134E6" w14:textId="4B015403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a receptionist who handles all your requests and forwards them to the right team. Simplifies and secures access to backend services.</w:t>
      </w:r>
    </w:p>
    <w:p w14:paraId="29E72B0E" w14:textId="77777777" w:rsidR="00BE6D9D" w:rsidRDefault="00000000">
      <w:pPr>
        <w:pStyle w:val="Heading2"/>
      </w:pPr>
      <w:r>
        <w:t>30. Idempotency</w:t>
      </w:r>
    </w:p>
    <w:p w14:paraId="246B8736" w14:textId="77777777" w:rsidR="00BE6D9D" w:rsidRDefault="00000000">
      <w:pPr>
        <w:pStyle w:val="BodyText"/>
      </w:pPr>
      <w:r>
        <w:t>An operation that can be repeated without changing the result.</w:t>
      </w:r>
    </w:p>
    <w:p w14:paraId="4C2EF543" w14:textId="713FA472" w:rsidR="00BE6D9D" w:rsidRDefault="00000000">
      <w:pPr>
        <w:pStyle w:val="IntenseQuote"/>
      </w:pPr>
      <w:r>
        <w:t xml:space="preserve">🔄 </w:t>
      </w:r>
      <w:r w:rsidR="00651267">
        <w:t>Example</w:t>
      </w:r>
      <w:r>
        <w:t>: Like pressing the elevator button multiple times—it still comes once. Essential for safe retries in APIs.</w:t>
      </w:r>
    </w:p>
    <w:sectPr w:rsidR="00BE6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67988">
    <w:abstractNumId w:val="8"/>
  </w:num>
  <w:num w:numId="2" w16cid:durableId="204485885">
    <w:abstractNumId w:val="6"/>
  </w:num>
  <w:num w:numId="3" w16cid:durableId="1760443530">
    <w:abstractNumId w:val="5"/>
  </w:num>
  <w:num w:numId="4" w16cid:durableId="919292964">
    <w:abstractNumId w:val="4"/>
  </w:num>
  <w:num w:numId="5" w16cid:durableId="1038050692">
    <w:abstractNumId w:val="7"/>
  </w:num>
  <w:num w:numId="6" w16cid:durableId="1579053647">
    <w:abstractNumId w:val="3"/>
  </w:num>
  <w:num w:numId="7" w16cid:durableId="1872718240">
    <w:abstractNumId w:val="2"/>
  </w:num>
  <w:num w:numId="8" w16cid:durableId="2007784607">
    <w:abstractNumId w:val="1"/>
  </w:num>
  <w:num w:numId="9" w16cid:durableId="363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267"/>
    <w:rsid w:val="00824466"/>
    <w:rsid w:val="00AA1D8D"/>
    <w:rsid w:val="00B47730"/>
    <w:rsid w:val="00BE6D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47E6B"/>
  <w14:defaultImageDpi w14:val="300"/>
  <w15:docId w15:val="{A9217B29-4131-4415-BCF2-D14968D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 Bagde</cp:lastModifiedBy>
  <cp:revision>2</cp:revision>
  <dcterms:created xsi:type="dcterms:W3CDTF">2013-12-23T23:15:00Z</dcterms:created>
  <dcterms:modified xsi:type="dcterms:W3CDTF">2025-07-25T08:45:00Z</dcterms:modified>
  <cp:category/>
</cp:coreProperties>
</file>